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DFFB3" w14:textId="77777777" w:rsidR="003721A3" w:rsidRDefault="00000000">
      <w:r>
        <w:t>00:00:01 SPK_1</w:t>
      </w:r>
      <w:r>
        <w:br/>
        <w:t>Action</w:t>
      </w:r>
      <w:r>
        <w:t>。</w:t>
      </w:r>
      <w:r>
        <w:br/>
      </w:r>
      <w:r>
        <w:br/>
        <w:t>00:00:02 SPK_2</w:t>
      </w:r>
      <w:r>
        <w:br/>
      </w:r>
      <w:r>
        <w:t>情境最。</w:t>
      </w:r>
      <w:r>
        <w:br/>
      </w:r>
      <w:r>
        <w:br/>
      </w:r>
      <w:r>
        <w:rPr>
          <w:lang w:eastAsia="zh-CN"/>
        </w:rPr>
        <w:t>00:00:06 SPK_1</w:t>
      </w:r>
      <w:r>
        <w:rPr>
          <w:lang w:eastAsia="zh-CN"/>
        </w:rPr>
        <w:br/>
      </w:r>
      <w:r>
        <w:rPr>
          <w:lang w:eastAsia="zh-CN"/>
        </w:rPr>
        <w:t>近我，我的谁我。</w:t>
      </w:r>
      <w:r>
        <w:rPr>
          <w:lang w:eastAsia="zh-CN"/>
        </w:rPr>
        <w:br/>
      </w:r>
      <w:r>
        <w:rPr>
          <w:lang w:eastAsia="zh-CN"/>
        </w:rPr>
        <w:br/>
        <w:t>00:00:10 SPK_2</w:t>
      </w:r>
      <w:r>
        <w:rPr>
          <w:lang w:eastAsia="zh-CN"/>
        </w:rPr>
        <w:br/>
      </w:r>
      <w:r>
        <w:rPr>
          <w:lang w:eastAsia="zh-CN"/>
        </w:rPr>
        <w:t>叫谁我先说情境，然后时间这么晚了你这么晚了来我这儿干嘛呀？什么？</w:t>
      </w:r>
      <w:r>
        <w:rPr>
          <w:lang w:eastAsia="zh-CN"/>
        </w:rPr>
        <w:br/>
      </w:r>
      <w:r>
        <w:rPr>
          <w:lang w:eastAsia="zh-CN"/>
        </w:rPr>
        <w:br/>
        <w:t>00:00:21 SPK_3</w:t>
      </w:r>
      <w:r>
        <w:rPr>
          <w:lang w:eastAsia="zh-CN"/>
        </w:rPr>
        <w:br/>
        <w:t>Again</w:t>
      </w:r>
      <w:r>
        <w:rPr>
          <w:lang w:eastAsia="zh-CN"/>
        </w:rPr>
        <w:t>来来来重来重来重来</w:t>
      </w:r>
      <w:r>
        <w:rPr>
          <w:lang w:eastAsia="zh-CN"/>
        </w:rPr>
        <w:t>action</w:t>
      </w:r>
      <w:r>
        <w:rPr>
          <w:lang w:eastAsia="zh-CN"/>
        </w:rPr>
        <w:t>我。</w:t>
      </w:r>
      <w:r>
        <w:rPr>
          <w:lang w:eastAsia="zh-CN"/>
        </w:rPr>
        <w:br/>
      </w:r>
      <w:r>
        <w:rPr>
          <w:lang w:eastAsia="zh-CN"/>
        </w:rPr>
        <w:br/>
        <w:t>00:00:25 SPK_2</w:t>
      </w:r>
      <w:r>
        <w:rPr>
          <w:lang w:eastAsia="zh-CN"/>
        </w:rPr>
        <w:br/>
      </w:r>
      <w:r>
        <w:rPr>
          <w:lang w:eastAsia="zh-CN"/>
        </w:rPr>
        <w:t>说现在有点晚，你这么晚。</w:t>
      </w:r>
      <w:r>
        <w:rPr>
          <w:lang w:eastAsia="zh-CN"/>
        </w:rPr>
        <w:br/>
      </w:r>
      <w:r>
        <w:rPr>
          <w:lang w:eastAsia="zh-CN"/>
        </w:rPr>
        <w:br/>
        <w:t>00:00:28 SPK_2</w:t>
      </w:r>
      <w:r>
        <w:rPr>
          <w:lang w:eastAsia="zh-CN"/>
        </w:rPr>
        <w:br/>
      </w:r>
      <w:r>
        <w:rPr>
          <w:lang w:eastAsia="zh-CN"/>
        </w:rPr>
        <w:t>在这儿来干嘛呀？来干什。</w:t>
      </w:r>
      <w:r>
        <w:rPr>
          <w:lang w:eastAsia="zh-CN"/>
        </w:rPr>
        <w:br/>
      </w:r>
      <w:r>
        <w:rPr>
          <w:lang w:eastAsia="zh-CN"/>
        </w:rPr>
        <w:br/>
        <w:t>00:00:32 SPK_1</w:t>
      </w:r>
      <w:r>
        <w:rPr>
          <w:lang w:eastAsia="zh-CN"/>
        </w:rPr>
        <w:br/>
      </w:r>
      <w:r>
        <w:rPr>
          <w:lang w:eastAsia="zh-CN"/>
        </w:rPr>
        <w:t>么干什么？</w:t>
      </w:r>
      <w:r>
        <w:rPr>
          <w:lang w:eastAsia="zh-CN"/>
        </w:rPr>
        <w:br/>
      </w:r>
      <w:r>
        <w:rPr>
          <w:lang w:eastAsia="zh-CN"/>
        </w:rPr>
        <w:br/>
      </w:r>
      <w:r>
        <w:t>00:00:34 SPK_3</w:t>
      </w:r>
      <w:r>
        <w:br/>
        <w:t xml:space="preserve">How to say </w:t>
      </w:r>
      <w:r>
        <w:t>嗯？</w:t>
      </w:r>
      <w:r>
        <w:br/>
      </w:r>
      <w:r>
        <w:br/>
        <w:t>00:00:37 SPK_2</w:t>
      </w:r>
      <w:r>
        <w:br/>
      </w:r>
      <w:r>
        <w:t>在吗？在在在你这么玩儿玩来这儿干嘛呀？</w:t>
      </w:r>
      <w:r>
        <w:br/>
      </w:r>
      <w:r>
        <w:br/>
        <w:t>00:00:43 SPK_1</w:t>
      </w:r>
      <w:r>
        <w:br/>
      </w:r>
      <w:r>
        <w:t>啊，我有一个事情呃，想你帮我。</w:t>
      </w:r>
      <w:r>
        <w:br/>
      </w:r>
      <w:r>
        <w:br/>
        <w:t>00:00:47 SPK_2</w:t>
      </w:r>
      <w:r>
        <w:br/>
      </w:r>
      <w:r>
        <w:t>什么事啊？我有点儿忙是吗？我。</w:t>
      </w:r>
      <w:r>
        <w:br/>
      </w:r>
      <w:r>
        <w:br/>
      </w:r>
      <w:r>
        <w:rPr>
          <w:lang w:eastAsia="zh-CN"/>
        </w:rPr>
        <w:t>00:00:51 SPK_3</w:t>
      </w:r>
      <w:r>
        <w:rPr>
          <w:lang w:eastAsia="zh-CN"/>
        </w:rPr>
        <w:br/>
      </w:r>
      <w:r>
        <w:rPr>
          <w:lang w:eastAsia="zh-CN"/>
        </w:rPr>
        <w:t>还没。</w:t>
      </w:r>
      <w:r>
        <w:rPr>
          <w:lang w:eastAsia="zh-CN"/>
        </w:rPr>
        <w:br/>
      </w:r>
      <w:r>
        <w:rPr>
          <w:lang w:eastAsia="zh-CN"/>
        </w:rPr>
        <w:br/>
      </w:r>
      <w:r>
        <w:rPr>
          <w:lang w:eastAsia="zh-CN"/>
        </w:rPr>
        <w:lastRenderedPageBreak/>
        <w:t>00:00:53 SPK_1</w:t>
      </w:r>
      <w:r>
        <w:rPr>
          <w:lang w:eastAsia="zh-CN"/>
        </w:rPr>
        <w:br/>
      </w:r>
      <w:r>
        <w:rPr>
          <w:lang w:eastAsia="zh-CN"/>
        </w:rPr>
        <w:t>有，呃，这这学期我有我有一个门课是中国文化。</w:t>
      </w:r>
      <w:r>
        <w:rPr>
          <w:lang w:eastAsia="zh-CN"/>
        </w:rPr>
        <w:br/>
      </w:r>
      <w:r>
        <w:rPr>
          <w:lang w:eastAsia="zh-CN"/>
        </w:rPr>
        <w:br/>
        <w:t>00:00:58 SPK_1</w:t>
      </w:r>
      <w:r>
        <w:rPr>
          <w:lang w:eastAsia="zh-CN"/>
        </w:rPr>
        <w:br/>
      </w:r>
      <w:r>
        <w:rPr>
          <w:lang w:eastAsia="zh-CN"/>
        </w:rPr>
        <w:t>嗯啊老师让我写一，一张啊，一张论文，但是我的水平很低，你可以帮我吗？</w:t>
      </w:r>
      <w:r>
        <w:rPr>
          <w:lang w:eastAsia="zh-CN"/>
        </w:rPr>
        <w:br/>
      </w:r>
      <w:r>
        <w:rPr>
          <w:lang w:eastAsia="zh-CN"/>
        </w:rPr>
        <w:br/>
      </w:r>
      <w:r>
        <w:t>00:01:07 SPK_2</w:t>
      </w:r>
      <w:r>
        <w:br/>
      </w:r>
      <w:r>
        <w:t>嗯。</w:t>
      </w:r>
      <w:r>
        <w:br/>
      </w:r>
      <w:r>
        <w:br/>
        <w:t>00:01:10 SPK_1</w:t>
      </w:r>
      <w:r>
        <w:br/>
      </w:r>
      <w:r>
        <w:t>就是星期一，星期日。</w:t>
      </w:r>
      <w:r>
        <w:br/>
      </w:r>
      <w:r>
        <w:br/>
        <w:t>00:01:12 SPK_2</w:t>
      </w:r>
      <w:r>
        <w:br/>
      </w:r>
      <w:r>
        <w:t>星期日。</w:t>
      </w:r>
      <w:r>
        <w:br/>
      </w:r>
      <w:r>
        <w:br/>
      </w:r>
      <w:r>
        <w:rPr>
          <w:lang w:eastAsia="zh-CN"/>
        </w:rPr>
        <w:t>00:01:13 SPK_1</w:t>
      </w:r>
      <w:r>
        <w:rPr>
          <w:lang w:eastAsia="zh-CN"/>
        </w:rPr>
        <w:br/>
      </w:r>
      <w:r>
        <w:rPr>
          <w:lang w:eastAsia="zh-CN"/>
        </w:rPr>
        <w:t>星期日我。我要给老师叫。</w:t>
      </w:r>
      <w:r>
        <w:rPr>
          <w:lang w:eastAsia="zh-CN"/>
        </w:rPr>
        <w:br/>
      </w:r>
      <w:r>
        <w:rPr>
          <w:lang w:eastAsia="zh-CN"/>
        </w:rPr>
        <w:br/>
        <w:t>00:01:15 SPK_2</w:t>
      </w:r>
      <w:r>
        <w:rPr>
          <w:lang w:eastAsia="zh-CN"/>
        </w:rPr>
        <w:br/>
      </w:r>
      <w:r>
        <w:rPr>
          <w:lang w:eastAsia="zh-CN"/>
        </w:rPr>
        <w:t>了，嗯，星期五，今天是星期三星期日我星期五之前要给老师写作业快到结日了，我看一下。</w:t>
      </w:r>
      <w:r>
        <w:rPr>
          <w:lang w:eastAsia="zh-CN"/>
        </w:rPr>
        <w:br/>
      </w:r>
      <w:r>
        <w:rPr>
          <w:lang w:eastAsia="zh-CN"/>
        </w:rPr>
        <w:br/>
        <w:t>00:01:28 SPK_2</w:t>
      </w:r>
      <w:r>
        <w:rPr>
          <w:lang w:eastAsia="zh-CN"/>
        </w:rPr>
        <w:br/>
      </w:r>
      <w:r>
        <w:rPr>
          <w:lang w:eastAsia="zh-CN"/>
        </w:rPr>
        <w:t>那你星期六的时候来我这儿我早上早点来，然后我帮你，我给你帮帮忙一下，然后我帮忙一下之后你必须要请我吃饭。</w:t>
      </w:r>
      <w:r>
        <w:rPr>
          <w:lang w:eastAsia="zh-CN"/>
        </w:rPr>
        <w:br/>
      </w:r>
      <w:r>
        <w:rPr>
          <w:lang w:eastAsia="zh-CN"/>
        </w:rPr>
        <w:br/>
      </w:r>
      <w:r>
        <w:t>00:01:48 SPK_1</w:t>
      </w:r>
      <w:r>
        <w:br/>
        <w:t>OK</w:t>
      </w:r>
      <w:r>
        <w:t>，一定一定。</w:t>
      </w:r>
      <w:r>
        <w:br/>
      </w:r>
      <w:r>
        <w:br/>
        <w:t>00:01:51 SPK_2</w:t>
      </w:r>
      <w:r>
        <w:br/>
      </w:r>
      <w:r>
        <w:t>嗯。</w:t>
      </w:r>
      <w:r>
        <w:br/>
      </w:r>
      <w:r>
        <w:br/>
        <w:t>00:01:51 SPK_2</w:t>
      </w:r>
      <w:r>
        <w:br/>
      </w:r>
      <w:r>
        <w:t>那。</w:t>
      </w:r>
      <w:r>
        <w:rPr>
          <w:lang w:eastAsia="zh-CN"/>
        </w:rPr>
        <w:t>那你那到时候见面了我，我要忙了你路上小心吧，拜拜。</w:t>
      </w:r>
      <w:r>
        <w:rPr>
          <w:lang w:eastAsia="zh-CN"/>
        </w:rPr>
        <w:br/>
      </w:r>
      <w:r>
        <w:rPr>
          <w:lang w:eastAsia="zh-CN"/>
        </w:rPr>
        <w:br/>
      </w:r>
      <w:r>
        <w:t>00:02:00 SPK_3</w:t>
      </w:r>
      <w:r>
        <w:br/>
      </w:r>
      <w:r>
        <w:t>他跟你拜拜了，你还不走？</w:t>
      </w:r>
      <w:r>
        <w:br/>
      </w:r>
      <w:r>
        <w:br/>
      </w:r>
      <w:r>
        <w:lastRenderedPageBreak/>
        <w:t>00:02:05 SPK_1</w:t>
      </w:r>
      <w:r>
        <w:br/>
      </w:r>
      <w:r>
        <w:t>哎呀，我走，拜拜。</w:t>
      </w:r>
      <w:r>
        <w:br/>
      </w:r>
      <w:r>
        <w:br/>
        <w:t>00:02:07 SPK_3</w:t>
      </w:r>
      <w:r>
        <w:br/>
      </w:r>
      <w:r>
        <w:t>好了，可。</w:t>
      </w:r>
      <w:r>
        <w:br/>
      </w:r>
      <w:r>
        <w:br/>
      </w:r>
    </w:p>
    <w:sectPr w:rsidR="003721A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44549685">
    <w:abstractNumId w:val="8"/>
  </w:num>
  <w:num w:numId="2" w16cid:durableId="260065841">
    <w:abstractNumId w:val="6"/>
  </w:num>
  <w:num w:numId="3" w16cid:durableId="1688170981">
    <w:abstractNumId w:val="5"/>
  </w:num>
  <w:num w:numId="4" w16cid:durableId="937832877">
    <w:abstractNumId w:val="4"/>
  </w:num>
  <w:num w:numId="5" w16cid:durableId="1001279424">
    <w:abstractNumId w:val="7"/>
  </w:num>
  <w:num w:numId="6" w16cid:durableId="2099979779">
    <w:abstractNumId w:val="3"/>
  </w:num>
  <w:num w:numId="7" w16cid:durableId="1187795128">
    <w:abstractNumId w:val="2"/>
  </w:num>
  <w:num w:numId="8" w16cid:durableId="1506290169">
    <w:abstractNumId w:val="1"/>
  </w:num>
  <w:num w:numId="9" w16cid:durableId="874343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721A3"/>
    <w:rsid w:val="00AA1D8D"/>
    <w:rsid w:val="00B47730"/>
    <w:rsid w:val="00CA3418"/>
    <w:rsid w:val="00CB0664"/>
    <w:rsid w:val="00F6562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D7AB25"/>
  <w14:defaultImageDpi w14:val="300"/>
  <w15:docId w15:val="{851F85B1-5F05-6A44-89E0-26BBA5260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Rena GAO</cp:lastModifiedBy>
  <cp:revision>2</cp:revision>
  <dcterms:created xsi:type="dcterms:W3CDTF">2013-12-23T23:15:00Z</dcterms:created>
  <dcterms:modified xsi:type="dcterms:W3CDTF">2024-05-28T06:31:00Z</dcterms:modified>
  <cp:category/>
</cp:coreProperties>
</file>