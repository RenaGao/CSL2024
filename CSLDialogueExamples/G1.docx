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1FEC" w14:textId="77777777" w:rsidR="004E35DE" w:rsidRDefault="00000000">
      <w:r>
        <w:t>00:00:00 SPK_1</w:t>
      </w:r>
      <w:r>
        <w:br/>
      </w:r>
      <w:r>
        <w:t>你好。</w:t>
      </w:r>
      <w:r>
        <w:br/>
      </w:r>
      <w:r>
        <w:br/>
        <w:t>00:00:00 SPK_2</w:t>
      </w:r>
      <w:r>
        <w:br/>
      </w:r>
      <w:r>
        <w:t>你好你好。</w:t>
      </w:r>
      <w:r>
        <w:br/>
      </w:r>
      <w:r>
        <w:br/>
        <w:t>00:00:02 SPK_2</w:t>
      </w:r>
      <w:r>
        <w:br/>
      </w:r>
      <w:r>
        <w:t>你好，你在周末有放假吗？</w:t>
      </w:r>
      <w:r>
        <w:br/>
      </w:r>
      <w:r>
        <w:br/>
        <w:t>00:00:05 SPK_1</w:t>
      </w:r>
      <w:r>
        <w:br/>
      </w:r>
      <w:r>
        <w:t>放假啊，放假放假啊，放假了。</w:t>
      </w:r>
      <w:r>
        <w:br/>
      </w:r>
      <w:r>
        <w:br/>
        <w:t>00:00:08 SPK_1</w:t>
      </w:r>
      <w:r>
        <w:br/>
      </w:r>
      <w:r>
        <w:t>啊，你先去哪去玩？</w:t>
      </w:r>
      <w:r>
        <w:br/>
      </w:r>
      <w:r>
        <w:br/>
        <w:t>00:00:11 SPK_1</w:t>
      </w:r>
      <w:r>
        <w:br/>
      </w:r>
      <w:r>
        <w:t>哦，我想去香港。</w:t>
      </w:r>
      <w:r>
        <w:br/>
      </w:r>
      <w:r>
        <w:br/>
        <w:t>00:00:14 SPK_2</w:t>
      </w:r>
      <w:r>
        <w:br/>
      </w:r>
      <w:r>
        <w:t>香港</w:t>
      </w:r>
      <w:r>
        <w:br/>
      </w:r>
      <w:r>
        <w:br/>
        <w:t>00:00:15 SPK_1</w:t>
      </w:r>
      <w:r>
        <w:br/>
      </w:r>
      <w:r>
        <w:t>对</w:t>
      </w:r>
      <w:r>
        <w:br/>
      </w:r>
      <w:r>
        <w:br/>
        <w:t>00:00:15 SPK_2</w:t>
      </w:r>
      <w:r>
        <w:br/>
      </w:r>
      <w:r>
        <w:t>一个人吗？</w:t>
      </w:r>
      <w:r>
        <w:br/>
      </w:r>
      <w:r>
        <w:br/>
        <w:t>00:00:17 SPK_1</w:t>
      </w:r>
      <w:r>
        <w:br/>
      </w:r>
      <w:r>
        <w:t>啊，不是一起两个人，我的朋友。</w:t>
      </w:r>
      <w:r>
        <w:br/>
      </w:r>
      <w:r>
        <w:br/>
        <w:t>00:00:20 SPK_2</w:t>
      </w:r>
      <w:r>
        <w:br/>
      </w:r>
      <w:r>
        <w:t>跟你的朋友吗？</w:t>
      </w:r>
      <w:r>
        <w:br/>
      </w:r>
      <w:r>
        <w:br/>
        <w:t>00:00:21 SPK_2</w:t>
      </w:r>
      <w:r>
        <w:br/>
      </w:r>
      <w:r>
        <w:t>对，</w:t>
      </w:r>
      <w:r>
        <w:br/>
      </w:r>
      <w:r>
        <w:br/>
        <w:t>00:00:21 SPK_1</w:t>
      </w:r>
      <w:r>
        <w:br/>
      </w:r>
      <w:r>
        <w:t>为什么不先去？</w:t>
      </w:r>
      <w:r>
        <w:br/>
      </w:r>
      <w:r>
        <w:br/>
        <w:t>00:00:23 SPK_2</w:t>
      </w:r>
      <w:r>
        <w:br/>
      </w:r>
      <w:r>
        <w:lastRenderedPageBreak/>
        <w:t>啊，首先哦，我不喜欢一个人，只有一个人去旅行，因为我我胆小我，我有很多害怕，所以，</w:t>
      </w:r>
      <w:r>
        <w:br/>
      </w:r>
      <w:r>
        <w:br/>
        <w:t>00:00:35 SPK_2</w:t>
      </w:r>
      <w:r>
        <w:br/>
      </w:r>
      <w:r>
        <w:t>呃，如果一起去旅行的话，我，我觉得我更安全。</w:t>
      </w:r>
      <w:r>
        <w:br/>
      </w:r>
      <w:r>
        <w:br/>
        <w:t>00:00:43 SPK_2</w:t>
      </w:r>
      <w:r>
        <w:br/>
      </w:r>
      <w:r>
        <w:t>所以，所以我想去跟我的朋友去旅行啊。</w:t>
      </w:r>
      <w:r>
        <w:br/>
      </w:r>
      <w:r>
        <w:br/>
        <w:t>00:00:49 SPK_2</w:t>
      </w:r>
      <w:r>
        <w:br/>
      </w:r>
      <w:r>
        <w:t>对对对，好，还有更开心。</w:t>
      </w:r>
      <w:r>
        <w:br/>
      </w:r>
      <w:r>
        <w:br/>
        <w:t>00:00:52 SPK_2</w:t>
      </w:r>
      <w:r>
        <w:br/>
      </w:r>
      <w:r>
        <w:t>你觉得跟朋友在一起去更好</w:t>
      </w:r>
      <w:r>
        <w:br/>
      </w:r>
      <w:r>
        <w:br/>
        <w:t>00:00:55 SPK_2</w:t>
      </w:r>
      <w:r>
        <w:br/>
      </w:r>
      <w:r>
        <w:t>很开心</w:t>
      </w:r>
      <w:r>
        <w:br/>
      </w:r>
      <w:r>
        <w:br/>
        <w:t>00:00:56 SPK_1</w:t>
      </w:r>
      <w:r>
        <w:br/>
      </w:r>
      <w:r>
        <w:t>对。</w:t>
      </w:r>
      <w:r>
        <w:br/>
      </w:r>
      <w:r>
        <w:br/>
        <w:t>00:00:56 SPK_1</w:t>
      </w:r>
      <w:r>
        <w:br/>
      </w:r>
      <w:r>
        <w:t>对。</w:t>
      </w:r>
      <w:r>
        <w:br/>
      </w:r>
      <w:r>
        <w:br/>
        <w:t>00:00:57 SPK_2</w:t>
      </w:r>
      <w:r>
        <w:br/>
      </w:r>
      <w:r>
        <w:t>你在一起。</w:t>
      </w:r>
      <w:r>
        <w:br/>
      </w:r>
      <w:r>
        <w:br/>
        <w:t>00:00:58 SPK_1</w:t>
      </w:r>
      <w:r>
        <w:br/>
      </w:r>
      <w:r>
        <w:t>对对对啊</w:t>
      </w:r>
      <w:r>
        <w:br/>
      </w:r>
      <w:r>
        <w:br/>
        <w:t>00:00:59 SPK_1</w:t>
      </w:r>
      <w:r>
        <w:br/>
      </w:r>
      <w:r>
        <w:t>你呢，</w:t>
      </w:r>
      <w:r>
        <w:br/>
      </w:r>
      <w:r>
        <w:br/>
        <w:t>00:01:00 SPK_1</w:t>
      </w:r>
      <w:r>
        <w:br/>
      </w:r>
      <w:r>
        <w:t>觉得自己去更好为什么？</w:t>
      </w:r>
      <w:r>
        <w:br/>
      </w:r>
      <w:r>
        <w:br/>
        <w:t>00:01:03 SPK_1</w:t>
      </w:r>
      <w:r>
        <w:br/>
      </w:r>
      <w:r>
        <w:t>因为很多人在一起，每个人要自己的方法，先去这个，先去这个自由更好自己去，我明白了。</w:t>
      </w:r>
      <w:r>
        <w:br/>
      </w:r>
      <w:r>
        <w:lastRenderedPageBreak/>
        <w:br/>
        <w:t>00:01:13 SPK_2</w:t>
      </w:r>
      <w:r>
        <w:br/>
      </w:r>
      <w:r>
        <w:t>更方便。</w:t>
      </w:r>
      <w:r>
        <w:br/>
      </w:r>
      <w:r>
        <w:br/>
        <w:t>00:01:14 SPK_1</w:t>
      </w:r>
      <w:r>
        <w:br/>
        <w:t>Other reason</w:t>
      </w:r>
      <w:r>
        <w:t>。</w:t>
      </w:r>
      <w:r>
        <w:br/>
      </w:r>
      <w:r>
        <w:br/>
        <w:t>00:01:16 SPK_2</w:t>
      </w:r>
      <w:r>
        <w:br/>
      </w:r>
      <w:r>
        <w:t>还有最近很快的我会什么时间睡觉去吃饭，去什么地方？不是有很多人会每个人有自己的方法，喜欢这样。</w:t>
      </w:r>
      <w:r>
        <w:br/>
      </w:r>
      <w:r>
        <w:br/>
        <w:t>00:01:30 SPK_1</w:t>
      </w:r>
      <w:r>
        <w:br/>
      </w:r>
      <w:r>
        <w:t>我</w:t>
      </w:r>
      <w:r>
        <w:t xml:space="preserve"> </w:t>
      </w:r>
      <w:r>
        <w:t>同</w:t>
      </w:r>
      <w:r>
        <w:t xml:space="preserve"> </w:t>
      </w:r>
      <w:r>
        <w:t>意</w:t>
      </w:r>
      <w:r>
        <w:t xml:space="preserve"> </w:t>
      </w:r>
      <w:r>
        <w:t>你</w:t>
      </w:r>
      <w:r>
        <w:t xml:space="preserve"> </w:t>
      </w:r>
      <w:r>
        <w:t>拜</w:t>
      </w:r>
      <w:r>
        <w:t xml:space="preserve"> </w:t>
      </w:r>
      <w:r>
        <w:t>拜</w:t>
      </w:r>
      <w:r>
        <w:t xml:space="preserve"> </w:t>
      </w:r>
      <w:r>
        <w:t>谢</w:t>
      </w:r>
      <w:r>
        <w:t xml:space="preserve"> </w:t>
      </w:r>
      <w:r>
        <w:t>谢</w:t>
      </w:r>
      <w:r>
        <w:t xml:space="preserve"> </w:t>
      </w:r>
      <w:r>
        <w:t>拜</w:t>
      </w:r>
      <w:r>
        <w:t xml:space="preserve"> </w:t>
      </w:r>
      <w:r>
        <w:t>拜</w:t>
      </w:r>
      <w:r>
        <w:br/>
      </w:r>
      <w:r>
        <w:br/>
        <w:t>00:01:34 SPK_1</w:t>
      </w:r>
      <w:r>
        <w:br/>
        <w:t>okay</w:t>
      </w:r>
      <w:r>
        <w:br/>
      </w:r>
      <w:r>
        <w:br/>
        <w:t>00:01:35 SPK_1</w:t>
      </w:r>
      <w:r>
        <w:br/>
        <w:t>so good so good so good</w:t>
      </w:r>
      <w:r>
        <w:t>。</w:t>
      </w:r>
      <w:r>
        <w:br/>
      </w:r>
      <w:r>
        <w:br/>
        <w:t>00:01:39 SPK_1</w:t>
      </w:r>
      <w:r>
        <w:br/>
      </w:r>
      <w:r>
        <w:t>可以可以。</w:t>
      </w:r>
      <w:r>
        <w:br/>
      </w:r>
      <w:r>
        <w:br/>
        <w:t>00:01:41 SPK_2</w:t>
      </w:r>
      <w:r>
        <w:br/>
      </w:r>
      <w:r>
        <w:t>非常好，非常好。</w:t>
      </w:r>
      <w:r>
        <w:br/>
      </w:r>
      <w:r>
        <w:br/>
        <w:t>00:01:42 SPK_2</w:t>
      </w:r>
      <w:r>
        <w:br/>
      </w:r>
      <w:r>
        <w:t>啊。</w:t>
      </w:r>
      <w:r>
        <w:br/>
      </w:r>
      <w:r>
        <w:br/>
      </w:r>
    </w:p>
    <w:sectPr w:rsidR="004E35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598585">
    <w:abstractNumId w:val="8"/>
  </w:num>
  <w:num w:numId="2" w16cid:durableId="365910700">
    <w:abstractNumId w:val="6"/>
  </w:num>
  <w:num w:numId="3" w16cid:durableId="708914251">
    <w:abstractNumId w:val="5"/>
  </w:num>
  <w:num w:numId="4" w16cid:durableId="2976413">
    <w:abstractNumId w:val="4"/>
  </w:num>
  <w:num w:numId="5" w16cid:durableId="1110517342">
    <w:abstractNumId w:val="7"/>
  </w:num>
  <w:num w:numId="6" w16cid:durableId="1023167587">
    <w:abstractNumId w:val="3"/>
  </w:num>
  <w:num w:numId="7" w16cid:durableId="664631645">
    <w:abstractNumId w:val="2"/>
  </w:num>
  <w:num w:numId="8" w16cid:durableId="1537348816">
    <w:abstractNumId w:val="1"/>
  </w:num>
  <w:num w:numId="9" w16cid:durableId="138487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5DE"/>
    <w:rsid w:val="009D425C"/>
    <w:rsid w:val="00AA1D8D"/>
    <w:rsid w:val="00B47730"/>
    <w:rsid w:val="00BB23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19544"/>
  <w14:defaultImageDpi w14:val="300"/>
  <w15:docId w15:val="{D7C99CCC-CC1A-9E48-A814-DF036DA5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 GAO</cp:lastModifiedBy>
  <cp:revision>2</cp:revision>
  <dcterms:created xsi:type="dcterms:W3CDTF">2013-12-23T23:15:00Z</dcterms:created>
  <dcterms:modified xsi:type="dcterms:W3CDTF">2024-05-29T06:39:00Z</dcterms:modified>
  <cp:category/>
</cp:coreProperties>
</file>