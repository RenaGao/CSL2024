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39E5" w14:textId="77777777" w:rsidR="00F014C7" w:rsidRDefault="00000000">
      <w:r>
        <w:t>00:00:01 SPK_2</w:t>
      </w:r>
      <w:r>
        <w:br/>
      </w:r>
      <w:proofErr w:type="spellStart"/>
      <w:r>
        <w:t>你好你好，你想去哪儿</w:t>
      </w:r>
      <w:proofErr w:type="spellEnd"/>
      <w:r>
        <w:t>？</w:t>
      </w:r>
      <w:r>
        <w:br/>
      </w:r>
      <w:r>
        <w:br/>
        <w:t>00:00:03 SPK_1</w:t>
      </w:r>
      <w:r>
        <w:br/>
      </w:r>
      <w:r>
        <w:t>我，呃暑假怎么去，暑假？</w:t>
      </w:r>
      <w:r>
        <w:br/>
      </w:r>
      <w:r>
        <w:br/>
      </w:r>
      <w:r>
        <w:rPr>
          <w:lang w:eastAsia="zh-CN"/>
        </w:rPr>
        <w:t>00:00:08 SPK_2</w:t>
      </w:r>
      <w:r>
        <w:rPr>
          <w:lang w:eastAsia="zh-CN"/>
        </w:rPr>
        <w:br/>
      </w:r>
      <w:r>
        <w:rPr>
          <w:lang w:eastAsia="zh-CN"/>
        </w:rPr>
        <w:t>我想去新加坡。</w:t>
      </w:r>
      <w:r>
        <w:rPr>
          <w:lang w:eastAsia="zh-CN"/>
        </w:rPr>
        <w:br/>
      </w:r>
      <w:r>
        <w:rPr>
          <w:lang w:eastAsia="zh-CN"/>
        </w:rPr>
        <w:br/>
        <w:t>00:00:11 SPK_1</w:t>
      </w:r>
      <w:r>
        <w:rPr>
          <w:lang w:eastAsia="zh-CN"/>
        </w:rPr>
        <w:br/>
      </w:r>
      <w:r>
        <w:rPr>
          <w:lang w:eastAsia="zh-CN"/>
        </w:rPr>
        <w:t>你想一个人想去一个人还是一起去？</w:t>
      </w:r>
      <w:r>
        <w:rPr>
          <w:lang w:eastAsia="zh-CN"/>
        </w:rPr>
        <w:br/>
      </w:r>
      <w:r>
        <w:rPr>
          <w:lang w:eastAsia="zh-CN"/>
        </w:rPr>
        <w:br/>
        <w:t>00:00:18 SPK_2</w:t>
      </w:r>
      <w:r>
        <w:rPr>
          <w:lang w:eastAsia="zh-CN"/>
        </w:rPr>
        <w:br/>
      </w:r>
      <w:r>
        <w:rPr>
          <w:lang w:eastAsia="zh-CN"/>
        </w:rPr>
        <w:t>我想跟我家人一起去。</w:t>
      </w:r>
      <w:r>
        <w:rPr>
          <w:lang w:eastAsia="zh-CN"/>
        </w:rPr>
        <w:br/>
      </w:r>
      <w:r>
        <w:rPr>
          <w:lang w:eastAsia="zh-CN"/>
        </w:rPr>
        <w:br/>
        <w:t>00:00:24 SPK_1</w:t>
      </w:r>
      <w:r>
        <w:rPr>
          <w:lang w:eastAsia="zh-CN"/>
        </w:rPr>
        <w:br/>
      </w:r>
      <w:r>
        <w:rPr>
          <w:lang w:eastAsia="zh-CN"/>
        </w:rPr>
        <w:t>为什么？</w:t>
      </w:r>
      <w:r>
        <w:rPr>
          <w:lang w:eastAsia="zh-CN"/>
        </w:rPr>
        <w:br/>
      </w:r>
      <w:r>
        <w:rPr>
          <w:lang w:eastAsia="zh-CN"/>
        </w:rPr>
        <w:br/>
        <w:t>00:00:25 SPK_2</w:t>
      </w:r>
      <w:r>
        <w:rPr>
          <w:lang w:eastAsia="zh-CN"/>
        </w:rPr>
        <w:br/>
      </w:r>
      <w:r>
        <w:rPr>
          <w:lang w:eastAsia="zh-CN"/>
        </w:rPr>
        <w:t>是因为如果跟家人。</w:t>
      </w:r>
      <w:r>
        <w:rPr>
          <w:lang w:eastAsia="zh-CN"/>
        </w:rPr>
        <w:br/>
      </w:r>
      <w:r>
        <w:rPr>
          <w:lang w:eastAsia="zh-CN"/>
        </w:rPr>
        <w:br/>
        <w:t>00:00:28 SPK_1</w:t>
      </w:r>
      <w:r>
        <w:rPr>
          <w:lang w:eastAsia="zh-CN"/>
        </w:rPr>
        <w:br/>
      </w:r>
      <w:r>
        <w:rPr>
          <w:lang w:eastAsia="zh-CN"/>
        </w:rPr>
        <w:t>我觉得更方便，然后我没有钱，所以家人可以花花钱给我，嗯？</w:t>
      </w:r>
      <w:r>
        <w:rPr>
          <w:lang w:eastAsia="zh-CN"/>
        </w:rPr>
        <w:br/>
      </w:r>
      <w:r>
        <w:rPr>
          <w:lang w:eastAsia="zh-CN"/>
        </w:rPr>
        <w:br/>
        <w:t>00:00:40 SPK_2</w:t>
      </w:r>
      <w:r>
        <w:rPr>
          <w:lang w:eastAsia="zh-CN"/>
        </w:rPr>
        <w:br/>
      </w:r>
      <w:r>
        <w:rPr>
          <w:lang w:eastAsia="zh-CN"/>
        </w:rPr>
        <w:t>我同意，这是很安全啊。</w:t>
      </w:r>
      <w:r>
        <w:rPr>
          <w:lang w:eastAsia="zh-CN"/>
        </w:rPr>
        <w:br/>
      </w:r>
      <w:r>
        <w:rPr>
          <w:lang w:eastAsia="zh-CN"/>
        </w:rPr>
        <w:br/>
        <w:t>00:00:45 SPK_2</w:t>
      </w:r>
      <w:r>
        <w:rPr>
          <w:lang w:eastAsia="zh-CN"/>
        </w:rPr>
        <w:br/>
      </w:r>
      <w:r>
        <w:rPr>
          <w:lang w:eastAsia="zh-CN"/>
        </w:rPr>
        <w:t>如果我有很多钱，我先求以及我的朋友啊。</w:t>
      </w:r>
      <w:r>
        <w:rPr>
          <w:lang w:eastAsia="zh-CN"/>
        </w:rPr>
        <w:br/>
      </w:r>
      <w:r>
        <w:rPr>
          <w:lang w:eastAsia="zh-CN"/>
        </w:rPr>
        <w:br/>
        <w:t>00:00:52 SPK_2</w:t>
      </w:r>
      <w:r>
        <w:rPr>
          <w:lang w:eastAsia="zh-CN"/>
        </w:rPr>
        <w:br/>
      </w:r>
      <w:r>
        <w:rPr>
          <w:lang w:eastAsia="zh-CN"/>
        </w:rPr>
        <w:t>你寒假有有打算吗？</w:t>
      </w:r>
      <w:r>
        <w:rPr>
          <w:lang w:eastAsia="zh-CN"/>
        </w:rPr>
        <w:br/>
      </w:r>
      <w:r>
        <w:rPr>
          <w:lang w:eastAsia="zh-CN"/>
        </w:rPr>
        <w:br/>
        <w:t>00:00:58 SPK_2</w:t>
      </w:r>
      <w:r>
        <w:rPr>
          <w:lang w:eastAsia="zh-CN"/>
        </w:rPr>
        <w:br/>
      </w:r>
      <w:r>
        <w:rPr>
          <w:lang w:eastAsia="zh-CN"/>
        </w:rPr>
        <w:t>这个公司啊</w:t>
      </w:r>
      <w:r>
        <w:rPr>
          <w:lang w:eastAsia="zh-CN"/>
        </w:rPr>
        <w:br/>
      </w:r>
      <w:r>
        <w:rPr>
          <w:lang w:eastAsia="zh-CN"/>
        </w:rPr>
        <w:br/>
        <w:t>00:01:00 SPK_2</w:t>
      </w:r>
      <w:r>
        <w:rPr>
          <w:lang w:eastAsia="zh-CN"/>
        </w:rPr>
        <w:br/>
      </w:r>
      <w:r>
        <w:rPr>
          <w:lang w:eastAsia="zh-CN"/>
        </w:rPr>
        <w:t>计划计划打算计划啊没有？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lastRenderedPageBreak/>
        <w:t>00:01:04 SPK_1</w:t>
      </w:r>
      <w:r>
        <w:rPr>
          <w:lang w:eastAsia="zh-CN"/>
        </w:rPr>
        <w:br/>
      </w:r>
      <w:r>
        <w:rPr>
          <w:lang w:eastAsia="zh-CN"/>
        </w:rPr>
        <w:t>没有，我有我的家人啊。</w:t>
      </w:r>
      <w:r>
        <w:rPr>
          <w:lang w:eastAsia="zh-CN"/>
        </w:rPr>
        <w:br/>
      </w:r>
      <w:r>
        <w:rPr>
          <w:lang w:eastAsia="zh-CN"/>
        </w:rPr>
        <w:br/>
        <w:t>00:01:08 SPK_1</w:t>
      </w:r>
      <w:r>
        <w:rPr>
          <w:lang w:eastAsia="zh-CN"/>
        </w:rPr>
        <w:br/>
      </w:r>
      <w:r>
        <w:rPr>
          <w:lang w:eastAsia="zh-CN"/>
        </w:rPr>
        <w:t>但是你喜欢自己去，还是跟家人去旅游，家人去旅游啊。</w:t>
      </w:r>
      <w:r>
        <w:rPr>
          <w:lang w:eastAsia="zh-CN"/>
        </w:rPr>
        <w:br/>
      </w:r>
      <w:r>
        <w:rPr>
          <w:lang w:eastAsia="zh-CN"/>
        </w:rPr>
        <w:br/>
        <w:t>00:01:17 SPK_1</w:t>
      </w:r>
      <w:r>
        <w:rPr>
          <w:lang w:eastAsia="zh-CN"/>
        </w:rPr>
        <w:br/>
      </w:r>
      <w:r>
        <w:rPr>
          <w:lang w:eastAsia="zh-CN"/>
        </w:rPr>
        <w:t>你，你喜欢自己，啊？</w:t>
      </w:r>
      <w:r>
        <w:rPr>
          <w:lang w:eastAsia="zh-CN"/>
        </w:rPr>
        <w:br/>
      </w:r>
      <w:r>
        <w:rPr>
          <w:lang w:eastAsia="zh-CN"/>
        </w:rPr>
        <w:br/>
        <w:t>00:01:20 SPK_1</w:t>
      </w:r>
      <w:r>
        <w:rPr>
          <w:lang w:eastAsia="zh-CN"/>
        </w:rPr>
        <w:br/>
      </w:r>
      <w:r>
        <w:rPr>
          <w:lang w:eastAsia="zh-CN"/>
        </w:rPr>
        <w:t>自己还是跟别人去旅游？</w:t>
      </w:r>
      <w:r>
        <w:rPr>
          <w:lang w:eastAsia="zh-CN"/>
        </w:rPr>
        <w:br/>
      </w:r>
      <w:r>
        <w:rPr>
          <w:lang w:eastAsia="zh-CN"/>
        </w:rPr>
        <w:br/>
        <w:t>00:01:27 SPK_1</w:t>
      </w:r>
      <w:r>
        <w:rPr>
          <w:lang w:eastAsia="zh-CN"/>
        </w:rPr>
        <w:br/>
      </w:r>
      <w:r>
        <w:rPr>
          <w:lang w:eastAsia="zh-CN"/>
        </w:rPr>
        <w:t>我啊，我想去跟我的家人。</w:t>
      </w:r>
      <w:r>
        <w:rPr>
          <w:lang w:eastAsia="zh-CN"/>
        </w:rPr>
        <w:br/>
      </w:r>
      <w:r>
        <w:rPr>
          <w:lang w:eastAsia="zh-CN"/>
        </w:rPr>
        <w:br/>
        <w:t>00:01:35 SPK_1</w:t>
      </w:r>
      <w:r>
        <w:rPr>
          <w:lang w:eastAsia="zh-CN"/>
        </w:rPr>
        <w:br/>
      </w:r>
      <w:r>
        <w:rPr>
          <w:lang w:eastAsia="zh-CN"/>
        </w:rPr>
        <w:t>啊，如果你去旅游，你重要那个地方是好的菜还是美丽的景象。</w:t>
      </w:r>
      <w:r>
        <w:rPr>
          <w:lang w:eastAsia="zh-CN"/>
        </w:rPr>
        <w:br/>
      </w:r>
      <w:r>
        <w:rPr>
          <w:lang w:eastAsia="zh-CN"/>
        </w:rPr>
        <w:br/>
      </w:r>
      <w:r>
        <w:t>00:01:48 SPK_2</w:t>
      </w:r>
      <w:r>
        <w:br/>
      </w:r>
      <w:proofErr w:type="spellStart"/>
      <w:r>
        <w:t>啊，美丽的景象</w:t>
      </w:r>
      <w:proofErr w:type="spellEnd"/>
      <w:r>
        <w:t>。</w:t>
      </w:r>
      <w:r>
        <w:br/>
      </w:r>
      <w:r>
        <w:br/>
        <w:t>00:01:51 SPK_1</w:t>
      </w:r>
      <w:r>
        <w:br/>
      </w:r>
      <w:r>
        <w:t>可以，可以可以可以啊。</w:t>
      </w:r>
      <w:r>
        <w:br/>
      </w:r>
      <w:r>
        <w:br/>
        <w:t>00:01:54 SPK_1</w:t>
      </w:r>
      <w:r>
        <w:br/>
      </w:r>
      <w:r>
        <w:t>但是</w:t>
      </w:r>
      <w:r>
        <w:t>....</w:t>
      </w:r>
      <w:r>
        <w:br/>
      </w:r>
      <w:r>
        <w:br/>
      </w:r>
    </w:p>
    <w:sectPr w:rsidR="00F01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935224">
    <w:abstractNumId w:val="8"/>
  </w:num>
  <w:num w:numId="2" w16cid:durableId="716662597">
    <w:abstractNumId w:val="6"/>
  </w:num>
  <w:num w:numId="3" w16cid:durableId="52588402">
    <w:abstractNumId w:val="5"/>
  </w:num>
  <w:num w:numId="4" w16cid:durableId="897324490">
    <w:abstractNumId w:val="4"/>
  </w:num>
  <w:num w:numId="5" w16cid:durableId="118230458">
    <w:abstractNumId w:val="7"/>
  </w:num>
  <w:num w:numId="6" w16cid:durableId="1694452406">
    <w:abstractNumId w:val="3"/>
  </w:num>
  <w:num w:numId="7" w16cid:durableId="1177386629">
    <w:abstractNumId w:val="2"/>
  </w:num>
  <w:num w:numId="8" w16cid:durableId="232543817">
    <w:abstractNumId w:val="1"/>
  </w:num>
  <w:num w:numId="9" w16cid:durableId="58781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E29"/>
    <w:rsid w:val="00AA1D8D"/>
    <w:rsid w:val="00B47730"/>
    <w:rsid w:val="00CA3418"/>
    <w:rsid w:val="00CB0664"/>
    <w:rsid w:val="00F014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1AE72"/>
  <w14:defaultImageDpi w14:val="300"/>
  <w15:docId w15:val="{851F85B1-5F05-6A44-89E0-26BBA526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Rena GAO</cp:lastModifiedBy>
  <cp:revision>2</cp:revision>
  <dcterms:created xsi:type="dcterms:W3CDTF">2013-12-23T23:15:00Z</dcterms:created>
  <dcterms:modified xsi:type="dcterms:W3CDTF">2024-05-28T06:31:00Z</dcterms:modified>
  <cp:category/>
</cp:coreProperties>
</file>