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247C" w14:textId="77777777" w:rsidR="00130D2C" w:rsidRDefault="00000000">
      <w:r>
        <w:t>00:00:00 SPK_1</w:t>
      </w:r>
      <w:r>
        <w:br/>
      </w:r>
      <w:r>
        <w:t>你好你好</w:t>
      </w:r>
      <w:r>
        <w:t>,</w:t>
      </w:r>
      <w:r>
        <w:t>你，你现在去哪儿？</w:t>
      </w:r>
      <w:r>
        <w:br/>
      </w:r>
      <w:r>
        <w:br/>
        <w:t>00:00:13 SPK_1</w:t>
      </w:r>
      <w:r>
        <w:br/>
      </w:r>
      <w:r>
        <w:t>我去广州。</w:t>
      </w:r>
      <w:r>
        <w:br/>
      </w:r>
      <w:r>
        <w:br/>
        <w:t>00:00:15 SPK_2</w:t>
      </w:r>
      <w:r>
        <w:br/>
      </w:r>
      <w:r>
        <w:t>为什么？</w:t>
      </w:r>
      <w:r>
        <w:br/>
      </w:r>
      <w:r>
        <w:br/>
        <w:t>00:00:16 SPK_1</w:t>
      </w:r>
      <w:r>
        <w:br/>
      </w:r>
      <w:r>
        <w:t>一起广州吧，去旅行。</w:t>
      </w:r>
      <w:r>
        <w:br/>
      </w:r>
      <w:r>
        <w:br/>
        <w:t>00:00:22 SPK_2</w:t>
      </w:r>
      <w:r>
        <w:br/>
      </w:r>
      <w:r>
        <w:t>一起一起去，</w:t>
      </w:r>
      <w:r>
        <w:t xml:space="preserve"> </w:t>
      </w:r>
      <w:r>
        <w:t>或者我自己一个人去。</w:t>
      </w:r>
      <w:r>
        <w:br/>
      </w:r>
      <w:r>
        <w:br/>
      </w:r>
      <w:r>
        <w:rPr>
          <w:lang w:eastAsia="zh-CN"/>
        </w:rPr>
        <w:t>00:00:27 SPK_2</w:t>
      </w:r>
      <w:r>
        <w:rPr>
          <w:lang w:eastAsia="zh-CN"/>
        </w:rPr>
        <w:br/>
      </w:r>
      <w:r>
        <w:rPr>
          <w:lang w:eastAsia="zh-CN"/>
        </w:rPr>
        <w:t>为什么？</w:t>
      </w:r>
      <w:r>
        <w:rPr>
          <w:lang w:eastAsia="zh-CN"/>
        </w:rPr>
        <w:br/>
      </w:r>
      <w:r>
        <w:rPr>
          <w:lang w:eastAsia="zh-CN"/>
        </w:rPr>
        <w:br/>
        <w:t>00:00:32 SPK_1</w:t>
      </w:r>
      <w:r>
        <w:rPr>
          <w:lang w:eastAsia="zh-CN"/>
        </w:rPr>
        <w:br/>
      </w:r>
      <w:r>
        <w:rPr>
          <w:lang w:eastAsia="zh-CN"/>
        </w:rPr>
        <w:t>为什么？</w:t>
      </w:r>
      <w:r>
        <w:rPr>
          <w:lang w:eastAsia="zh-CN"/>
        </w:rPr>
        <w:br/>
      </w:r>
      <w:r>
        <w:rPr>
          <w:lang w:eastAsia="zh-CN"/>
        </w:rPr>
        <w:br/>
        <w:t>00:00:35 SPK_1</w:t>
      </w:r>
      <w:r>
        <w:rPr>
          <w:lang w:eastAsia="zh-CN"/>
        </w:rPr>
        <w:br/>
      </w:r>
      <w:r>
        <w:rPr>
          <w:lang w:eastAsia="zh-CN"/>
        </w:rPr>
        <w:t>一个人去，嗯，更好，因为时间自由。</w:t>
      </w:r>
      <w:r>
        <w:rPr>
          <w:lang w:eastAsia="zh-CN"/>
        </w:rPr>
        <w:br/>
      </w:r>
      <w:r>
        <w:rPr>
          <w:lang w:eastAsia="zh-CN"/>
        </w:rPr>
        <w:br/>
      </w:r>
      <w:r>
        <w:t>00:00:39 SPK_1</w:t>
      </w:r>
      <w:r>
        <w:br/>
        <w:t>.</w:t>
      </w:r>
      <w:r>
        <w:t>嗯，还有我，我想吃什么就吃什么，我想去哪儿就去哪儿，</w:t>
      </w:r>
      <w:r>
        <w:br/>
      </w:r>
      <w:r>
        <w:br/>
        <w:t>00:00:46 SPK_1</w:t>
      </w:r>
      <w:r>
        <w:br/>
      </w:r>
      <w:r>
        <w:t>嗯，都旁边，嗯，随便，嗯。</w:t>
      </w:r>
      <w:r>
        <w:br/>
      </w:r>
      <w:r>
        <w:br/>
        <w:t>00:00:50 SPK_2</w:t>
      </w:r>
      <w:r>
        <w:br/>
      </w:r>
      <w:r>
        <w:t>我不懂你，</w:t>
      </w:r>
      <w:r>
        <w:br/>
      </w:r>
      <w:r>
        <w:br/>
        <w:t>00:00:54 SPK_2</w:t>
      </w:r>
      <w:r>
        <w:br/>
      </w:r>
      <w:r>
        <w:t>因为，因为首先那个如果我们一起去旅行，我们会分担分担，还有我们一起吃饭这个情况让我们的关系，呃，更近。</w:t>
      </w:r>
      <w:r>
        <w:br/>
      </w:r>
      <w:r>
        <w:br/>
        <w:t>00:01:24 SPK_2</w:t>
      </w:r>
      <w:r>
        <w:br/>
      </w:r>
      <w:r>
        <w:t>更近啊，更近，呃。</w:t>
      </w:r>
      <w:r>
        <w:br/>
      </w:r>
      <w:r>
        <w:lastRenderedPageBreak/>
        <w:br/>
        <w:t>00:01:27 SPK_2</w:t>
      </w:r>
      <w:r>
        <w:br/>
      </w:r>
      <w:r>
        <w:t>最后是，呃，如果我们一起去旅行，我们会做哦，好多好的，今年经历，经历。</w:t>
      </w:r>
      <w:r>
        <w:br/>
      </w:r>
      <w:r>
        <w:br/>
        <w:t>00:01:42 SPK_1</w:t>
      </w:r>
      <w:r>
        <w:br/>
      </w:r>
      <w:r>
        <w:t>嗯，嗯，所以我觉得一起去我同意一起去，</w:t>
      </w:r>
      <w:r>
        <w:t>OK</w:t>
      </w:r>
      <w:r>
        <w:t>，</w:t>
      </w:r>
      <w:r>
        <w:t>OK</w:t>
      </w:r>
      <w:r>
        <w:t>？</w:t>
      </w:r>
      <w:r>
        <w:br/>
      </w:r>
      <w:r>
        <w:br/>
        <w:t>00:01:52 SPK_1</w:t>
      </w:r>
      <w:r>
        <w:br/>
      </w:r>
      <w:r>
        <w:t>可以可以啊。</w:t>
      </w:r>
      <w:r>
        <w:br/>
      </w:r>
      <w:r>
        <w:br/>
      </w:r>
    </w:p>
    <w:sectPr w:rsidR="00130D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861314">
    <w:abstractNumId w:val="8"/>
  </w:num>
  <w:num w:numId="2" w16cid:durableId="1805464766">
    <w:abstractNumId w:val="6"/>
  </w:num>
  <w:num w:numId="3" w16cid:durableId="350303450">
    <w:abstractNumId w:val="5"/>
  </w:num>
  <w:num w:numId="4" w16cid:durableId="1030184039">
    <w:abstractNumId w:val="4"/>
  </w:num>
  <w:num w:numId="5" w16cid:durableId="1324550435">
    <w:abstractNumId w:val="7"/>
  </w:num>
  <w:num w:numId="6" w16cid:durableId="1466662420">
    <w:abstractNumId w:val="3"/>
  </w:num>
  <w:num w:numId="7" w16cid:durableId="786390134">
    <w:abstractNumId w:val="2"/>
  </w:num>
  <w:num w:numId="8" w16cid:durableId="1770664852">
    <w:abstractNumId w:val="1"/>
  </w:num>
  <w:num w:numId="9" w16cid:durableId="172945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2C"/>
    <w:rsid w:val="0015074B"/>
    <w:rsid w:val="0029639D"/>
    <w:rsid w:val="00326F90"/>
    <w:rsid w:val="003B79ED"/>
    <w:rsid w:val="00AA1D8D"/>
    <w:rsid w:val="00B47730"/>
    <w:rsid w:val="00BB23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0535"/>
  <w14:defaultImageDpi w14:val="300"/>
  <w15:docId w15:val="{D7C99CCC-CC1A-9E48-A814-DF036DA5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 GAO</cp:lastModifiedBy>
  <cp:revision>2</cp:revision>
  <dcterms:created xsi:type="dcterms:W3CDTF">2013-12-23T23:15:00Z</dcterms:created>
  <dcterms:modified xsi:type="dcterms:W3CDTF">2024-05-29T06:39:00Z</dcterms:modified>
  <cp:category/>
</cp:coreProperties>
</file>