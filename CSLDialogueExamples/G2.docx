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DB56" w14:textId="0F46F069" w:rsidR="00B817D6" w:rsidRDefault="00000000">
      <w:pPr>
        <w:rPr>
          <w:lang w:eastAsia="zh-CN"/>
        </w:rPr>
      </w:pPr>
      <w:r>
        <w:rPr>
          <w:lang w:eastAsia="zh-CN"/>
        </w:rPr>
        <w:t>00:00:06 SPK_2</w:t>
      </w:r>
      <w:r>
        <w:rPr>
          <w:lang w:eastAsia="zh-CN"/>
        </w:rPr>
        <w:br/>
      </w:r>
      <w:r>
        <w:rPr>
          <w:lang w:eastAsia="zh-CN"/>
        </w:rPr>
        <w:t>谁请进？</w:t>
      </w:r>
      <w:r>
        <w:rPr>
          <w:lang w:eastAsia="zh-CN"/>
        </w:rPr>
        <w:br/>
      </w:r>
      <w:r>
        <w:rPr>
          <w:lang w:eastAsia="zh-CN"/>
        </w:rPr>
        <w:br/>
        <w:t>00:00:07 SPK_1</w:t>
      </w:r>
      <w:r>
        <w:rPr>
          <w:lang w:eastAsia="zh-CN"/>
        </w:rPr>
        <w:br/>
      </w:r>
      <w:r>
        <w:rPr>
          <w:lang w:eastAsia="zh-CN"/>
        </w:rPr>
        <w:t>我，你好我，我有一一我有一，一点事儿，呃，要你帮我一下是上学期，我有一部门课是中国文化，要写一篇文章，但是我不知道怎么写。</w:t>
      </w:r>
      <w:r>
        <w:rPr>
          <w:lang w:eastAsia="zh-CN"/>
        </w:rPr>
        <w:br/>
      </w:r>
      <w:r>
        <w:rPr>
          <w:lang w:eastAsia="zh-CN"/>
        </w:rPr>
        <w:br/>
        <w:t>00:00:25 SPK_2</w:t>
      </w:r>
      <w:r>
        <w:rPr>
          <w:lang w:eastAsia="zh-CN"/>
        </w:rPr>
        <w:br/>
      </w:r>
      <w:r w:rsidR="00455E62">
        <w:rPr>
          <w:lang w:eastAsia="zh-CN"/>
        </w:rPr>
        <w:t>你</w:t>
      </w:r>
      <w:r>
        <w:rPr>
          <w:lang w:eastAsia="zh-CN"/>
        </w:rPr>
        <w:t>可以帮</w:t>
      </w:r>
      <w:r w:rsidR="00455E62">
        <w:rPr>
          <w:lang w:eastAsia="zh-CN"/>
        </w:rPr>
        <w:t>我吗？因为你的</w:t>
      </w:r>
      <w:r w:rsidR="00455E62">
        <w:rPr>
          <w:rFonts w:ascii="Microsoft YaHei" w:eastAsia="Microsoft YaHei" w:hAnsi="Microsoft YaHei" w:cs="Microsoft YaHei" w:hint="eastAsia"/>
          <w:lang w:eastAsia="zh-CN"/>
        </w:rPr>
        <w:t>汉语</w:t>
      </w:r>
      <w:r w:rsidR="00455E62">
        <w:rPr>
          <w:lang w:eastAsia="zh-CN"/>
        </w:rPr>
        <w:t>水平</w:t>
      </w:r>
      <w:r>
        <w:rPr>
          <w:lang w:eastAsia="zh-CN"/>
        </w:rPr>
        <w:t>跟我好一点。</w:t>
      </w:r>
      <w:r>
        <w:rPr>
          <w:lang w:eastAsia="zh-CN"/>
        </w:rPr>
        <w:br/>
      </w:r>
      <w:r>
        <w:rPr>
          <w:lang w:eastAsia="zh-CN"/>
        </w:rPr>
        <w:br/>
        <w:t>00:00:31 SPK_2</w:t>
      </w:r>
      <w:r>
        <w:rPr>
          <w:lang w:eastAsia="zh-CN"/>
        </w:rPr>
        <w:br/>
      </w:r>
      <w:r>
        <w:rPr>
          <w:lang w:eastAsia="zh-CN"/>
        </w:rPr>
        <w:t>啊，你的那个要写的题目是关于什么内容呢啊？</w:t>
      </w:r>
      <w:r>
        <w:rPr>
          <w:lang w:eastAsia="zh-CN"/>
        </w:rPr>
        <w:br/>
      </w:r>
      <w:r>
        <w:rPr>
          <w:lang w:eastAsia="zh-CN"/>
        </w:rPr>
        <w:br/>
        <w:t>00:00:38 SPK_1</w:t>
      </w:r>
      <w:r>
        <w:rPr>
          <w:lang w:eastAsia="zh-CN"/>
        </w:rPr>
        <w:br/>
      </w:r>
      <w:r>
        <w:rPr>
          <w:lang w:eastAsia="zh-CN"/>
        </w:rPr>
        <w:t>中国文化，我不知道，因为中国文化有很多部分然后你要选一个题目。</w:t>
      </w:r>
      <w:r>
        <w:rPr>
          <w:lang w:eastAsia="zh-CN"/>
        </w:rPr>
        <w:br/>
      </w:r>
      <w:r>
        <w:rPr>
          <w:lang w:eastAsia="zh-CN"/>
        </w:rPr>
        <w:br/>
        <w:t>00:00:48 SPK_1</w:t>
      </w:r>
      <w:r>
        <w:rPr>
          <w:lang w:eastAsia="zh-CN"/>
        </w:rPr>
        <w:br/>
      </w:r>
      <w:r>
        <w:rPr>
          <w:lang w:eastAsia="zh-CN"/>
        </w:rPr>
        <w:t>传统题目</w:t>
      </w:r>
      <w:r w:rsidR="00455E62">
        <w:rPr>
          <w:rFonts w:hint="eastAsia"/>
          <w:lang w:eastAsia="zh-CN"/>
        </w:rPr>
        <w:t>什么</w:t>
      </w:r>
      <w:r>
        <w:rPr>
          <w:lang w:eastAsia="zh-CN"/>
        </w:rPr>
        <w:t>的哦。然后我就要考虑考虑吧因为最近我也很忙。</w:t>
      </w:r>
      <w:r>
        <w:rPr>
          <w:lang w:eastAsia="zh-CN"/>
        </w:rPr>
        <w:br/>
      </w:r>
      <w:r>
        <w:rPr>
          <w:lang w:eastAsia="zh-CN"/>
        </w:rPr>
        <w:br/>
        <w:t>00:00:58 SPK_2</w:t>
      </w:r>
      <w:r>
        <w:rPr>
          <w:lang w:eastAsia="zh-CN"/>
        </w:rPr>
        <w:br/>
      </w:r>
      <w:r w:rsidR="00455E62">
        <w:rPr>
          <w:lang w:eastAsia="zh-CN"/>
        </w:rPr>
        <w:t>然后</w:t>
      </w:r>
      <w:r>
        <w:rPr>
          <w:lang w:eastAsia="zh-CN"/>
        </w:rPr>
        <w:t>一点时间也没有，然后最近也我的专业课作业有点多，然后就有点忙。</w:t>
      </w:r>
      <w:r>
        <w:rPr>
          <w:lang w:eastAsia="zh-CN"/>
        </w:rPr>
        <w:br/>
      </w:r>
      <w:r>
        <w:rPr>
          <w:lang w:eastAsia="zh-CN"/>
        </w:rPr>
        <w:br/>
        <w:t>00:01:09 SPK_1</w:t>
      </w:r>
      <w:r>
        <w:rPr>
          <w:lang w:eastAsia="zh-CN"/>
        </w:rPr>
        <w:br/>
      </w:r>
      <w:r>
        <w:rPr>
          <w:lang w:eastAsia="zh-CN"/>
        </w:rPr>
        <w:t>哦，没事哦</w:t>
      </w:r>
      <w:r w:rsidR="00455E62">
        <w:rPr>
          <w:rFonts w:hint="eastAsia"/>
          <w:lang w:eastAsia="zh-CN"/>
        </w:rPr>
        <w:t>。</w:t>
      </w:r>
      <w:r>
        <w:rPr>
          <w:lang w:eastAsia="zh-CN"/>
        </w:rPr>
        <w:t>什么时候你，你空，你可以告诉我。</w:t>
      </w:r>
      <w:r>
        <w:rPr>
          <w:lang w:eastAsia="zh-CN"/>
        </w:rPr>
        <w:br/>
      </w:r>
      <w:r>
        <w:rPr>
          <w:lang w:eastAsia="zh-CN"/>
        </w:rPr>
        <w:br/>
        <w:t>00:01:14 SPK_2</w:t>
      </w:r>
      <w:r>
        <w:rPr>
          <w:lang w:eastAsia="zh-CN"/>
        </w:rPr>
        <w:br/>
      </w:r>
      <w:r>
        <w:rPr>
          <w:lang w:eastAsia="zh-CN"/>
        </w:rPr>
        <w:t>哦，那也行吧，嗯，然后有时候我再告诉你，但是你的论文要什么时候报告的？</w:t>
      </w:r>
      <w:r>
        <w:rPr>
          <w:lang w:eastAsia="zh-CN"/>
        </w:rPr>
        <w:br/>
      </w:r>
      <w:r>
        <w:rPr>
          <w:lang w:eastAsia="zh-CN"/>
        </w:rPr>
        <w:br/>
        <w:t>00:01:25 SPK_1</w:t>
      </w:r>
      <w:r>
        <w:rPr>
          <w:lang w:eastAsia="zh-CN"/>
        </w:rPr>
        <w:br/>
      </w:r>
      <w:r>
        <w:rPr>
          <w:lang w:eastAsia="zh-CN"/>
        </w:rPr>
        <w:t>呃，可能是下下周。</w:t>
      </w:r>
      <w:r>
        <w:rPr>
          <w:lang w:eastAsia="zh-CN"/>
        </w:rPr>
        <w:br/>
      </w:r>
      <w:r>
        <w:rPr>
          <w:lang w:eastAsia="zh-CN"/>
        </w:rPr>
        <w:br/>
        <w:t>00:01:27 SPK_2</w:t>
      </w:r>
      <w:r>
        <w:rPr>
          <w:lang w:eastAsia="zh-CN"/>
        </w:rPr>
        <w:br/>
      </w:r>
      <w:r>
        <w:rPr>
          <w:lang w:eastAsia="zh-CN"/>
        </w:rPr>
        <w:t>哦，下周那就我们要赶紧约会应该明天或者今天晚上你来再来找我。</w:t>
      </w:r>
      <w:r>
        <w:rPr>
          <w:lang w:eastAsia="zh-CN"/>
        </w:rPr>
        <w:br/>
      </w:r>
      <w:r>
        <w:rPr>
          <w:lang w:eastAsia="zh-CN"/>
        </w:rPr>
        <w:br/>
        <w:t>00:01:38 SPK_1</w:t>
      </w:r>
      <w:r>
        <w:rPr>
          <w:lang w:eastAsia="zh-CN"/>
        </w:rPr>
        <w:br/>
      </w:r>
      <w:r>
        <w:rPr>
          <w:lang w:eastAsia="zh-CN"/>
        </w:rPr>
        <w:t>哦，好的，呃，做完后我可以帮你找一个对象。</w:t>
      </w:r>
      <w:r>
        <w:rPr>
          <w:lang w:eastAsia="zh-CN"/>
        </w:rPr>
        <w:br/>
      </w:r>
      <w:r>
        <w:rPr>
          <w:lang w:eastAsia="zh-CN"/>
        </w:rPr>
        <w:br/>
      </w:r>
    </w:p>
    <w:sectPr w:rsidR="00B817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346327">
    <w:abstractNumId w:val="8"/>
  </w:num>
  <w:num w:numId="2" w16cid:durableId="1778059934">
    <w:abstractNumId w:val="6"/>
  </w:num>
  <w:num w:numId="3" w16cid:durableId="2120836748">
    <w:abstractNumId w:val="5"/>
  </w:num>
  <w:num w:numId="4" w16cid:durableId="1563056189">
    <w:abstractNumId w:val="4"/>
  </w:num>
  <w:num w:numId="5" w16cid:durableId="1089539536">
    <w:abstractNumId w:val="7"/>
  </w:num>
  <w:num w:numId="6" w16cid:durableId="599795664">
    <w:abstractNumId w:val="3"/>
  </w:num>
  <w:num w:numId="7" w16cid:durableId="1396276155">
    <w:abstractNumId w:val="2"/>
  </w:num>
  <w:num w:numId="8" w16cid:durableId="1152796896">
    <w:abstractNumId w:val="1"/>
  </w:num>
  <w:num w:numId="9" w16cid:durableId="127008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3E8"/>
    <w:rsid w:val="00455E62"/>
    <w:rsid w:val="009F4406"/>
    <w:rsid w:val="00AA1D8D"/>
    <w:rsid w:val="00B47730"/>
    <w:rsid w:val="00B817D6"/>
    <w:rsid w:val="00CA34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56B77"/>
  <w14:defaultImageDpi w14:val="300"/>
  <w15:docId w15:val="{851F85B1-5F05-6A44-89E0-26BBA526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Rena GAO</cp:lastModifiedBy>
  <cp:revision>4</cp:revision>
  <dcterms:created xsi:type="dcterms:W3CDTF">2013-12-23T23:15:00Z</dcterms:created>
  <dcterms:modified xsi:type="dcterms:W3CDTF">2024-05-28T06:33:00Z</dcterms:modified>
  <cp:category/>
</cp:coreProperties>
</file>